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483B36A" w:rsidP="3CBBC1CA" w:rsidRDefault="7483B36A" w14:paraId="201787E2" w14:textId="694A8873">
      <w:pPr>
        <w:pStyle w:val="SemEspaamento"/>
      </w:pPr>
      <w:r w:rsidR="7483B36A">
        <w:drawing>
          <wp:inline wp14:editId="11AF19C1" wp14:anchorId="2081F3CD">
            <wp:extent cx="5449824" cy="1676869"/>
            <wp:effectExtent l="0" t="0" r="0" b="0"/>
            <wp:docPr id="530217447" name="" title="Flechas blancas dirigidas a un objetivo roj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c2aebf919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16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3E" w:rsidP="3CBBC1CA" w:rsidRDefault="002E0C3E" w14:paraId="00D35402" w14:textId="10A3FF9A">
      <w:pPr>
        <w:pStyle w:val="Ttulo1"/>
      </w:pPr>
      <w:bookmarkStart w:name="_Int_s2IZGrDB" w:id="1491383481"/>
      <w:r w:rsidR="002E0C3E">
        <w:rPr/>
        <w:t>Métodos</w:t>
      </w:r>
      <w:r w:rsidR="002E0C3E">
        <w:rPr/>
        <w:t xml:space="preserve"> de</w:t>
      </w:r>
      <w:r w:rsidR="02A85AA1">
        <w:rPr/>
        <w:t xml:space="preserve"> </w:t>
      </w:r>
      <w:r w:rsidR="02A85AA1">
        <w:rPr/>
        <w:t>Evitar</w:t>
      </w:r>
      <w:r w:rsidR="002E0C3E">
        <w:rPr/>
        <w:t xml:space="preserve"> Overfitting</w:t>
      </w:r>
      <w:bookmarkEnd w:id="1491383481"/>
    </w:p>
    <w:p w:rsidR="03C178B4" w:rsidP="3CBBC1CA" w:rsidRDefault="03C178B4" w14:paraId="6D4B39AC" w14:textId="6FCDF307">
      <w:pPr>
        <w:pStyle w:val="Ttulo1"/>
        <w:rPr>
          <w:noProof w:val="0"/>
          <w:lang w:val="en-US"/>
        </w:rPr>
      </w:pPr>
      <w:r w:rsidRPr="3CBBC1CA" w:rsidR="03C178B4">
        <w:rPr>
          <w:noProof w:val="0"/>
          <w:lang w:val="en-US"/>
        </w:rPr>
        <w:t>Penalidades</w:t>
      </w:r>
      <w:r w:rsidRPr="3CBBC1CA" w:rsidR="03C178B4">
        <w:rPr>
          <w:noProof w:val="0"/>
          <w:lang w:val="en-US"/>
        </w:rPr>
        <w:t xml:space="preserve"> x Overfitting</w:t>
      </w:r>
    </w:p>
    <w:p w:rsidR="3CBBC1CA" w:rsidP="3CBBC1CA" w:rsidRDefault="3CBBC1CA" w14:paraId="19C9A7F1" w14:textId="1F9F1EEE">
      <w:pPr>
        <w:pStyle w:val="Normal"/>
        <w:rPr>
          <w:noProof w:val="0"/>
          <w:lang w:val="en-US"/>
        </w:rPr>
      </w:pPr>
    </w:p>
    <w:p w:rsidR="03C178B4" w:rsidP="3CBBC1CA" w:rsidRDefault="03C178B4" w14:paraId="067289B0" w14:textId="62BBAE7D">
      <w:pPr>
        <w:pStyle w:val="Normal"/>
        <w:rPr>
          <w:noProof w:val="0"/>
          <w:lang w:val="pt-BR"/>
        </w:rPr>
      </w:pPr>
      <w:r w:rsidRPr="3CBBC1CA" w:rsidR="03C178B4">
        <w:rPr>
          <w:noProof w:val="0"/>
          <w:lang w:val="pt-BR"/>
        </w:rPr>
        <w:t>Overfitting</w:t>
      </w:r>
      <w:r w:rsidRPr="3CBBC1CA" w:rsidR="03C178B4">
        <w:rPr>
          <w:noProof w:val="0"/>
          <w:lang w:val="pt-BR"/>
        </w:rPr>
        <w:t xml:space="preserve"> se deve ao modelo se ajustar demais ao conjunto de treino, afetando sua performance no conjunto de testes e consequentemente em problemas reais, por isso uma das </w:t>
      </w:r>
      <w:r w:rsidRPr="3CBBC1CA" w:rsidR="03C178B4">
        <w:rPr>
          <w:noProof w:val="0"/>
          <w:lang w:val="pt-BR"/>
        </w:rPr>
        <w:t>tecn</w:t>
      </w:r>
      <w:r w:rsidRPr="3CBBC1CA" w:rsidR="1906F131">
        <w:rPr>
          <w:noProof w:val="0"/>
          <w:lang w:val="pt-BR"/>
        </w:rPr>
        <w:t>icas</w:t>
      </w:r>
      <w:r w:rsidRPr="3CBBC1CA" w:rsidR="1906F131">
        <w:rPr>
          <w:noProof w:val="0"/>
          <w:lang w:val="pt-BR"/>
        </w:rPr>
        <w:t xml:space="preserve"> utilizadas para evitar o </w:t>
      </w:r>
      <w:r w:rsidRPr="3CBBC1CA" w:rsidR="1906F131">
        <w:rPr>
          <w:noProof w:val="0"/>
          <w:lang w:val="pt-BR"/>
        </w:rPr>
        <w:t>overfitting</w:t>
      </w:r>
      <w:r w:rsidRPr="3CBBC1CA" w:rsidR="1906F131">
        <w:rPr>
          <w:noProof w:val="0"/>
          <w:lang w:val="pt-BR"/>
        </w:rPr>
        <w:t xml:space="preserve"> , é adicionar algumas penalidades ao algoritmo</w:t>
      </w:r>
    </w:p>
    <w:p w:rsidR="03C178B4" w:rsidP="3CBBC1CA" w:rsidRDefault="03C178B4" w14:paraId="53FF8C32" w14:textId="787FC71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03C178B4">
        <w:rPr>
          <w:rStyle w:val="Forte"/>
          <w:noProof w:val="0"/>
          <w:lang w:val="en-US"/>
        </w:rPr>
        <w:t>Reduz</w:t>
      </w:r>
      <w:r w:rsidRPr="3CBBC1CA" w:rsidR="03C178B4">
        <w:rPr>
          <w:rStyle w:val="Forte"/>
          <w:noProof w:val="0"/>
          <w:lang w:val="en-US"/>
        </w:rPr>
        <w:t xml:space="preserve"> a </w:t>
      </w:r>
      <w:r w:rsidRPr="3CBBC1CA" w:rsidR="03C178B4">
        <w:rPr>
          <w:rStyle w:val="Forte"/>
          <w:noProof w:val="0"/>
          <w:lang w:val="en-US"/>
        </w:rPr>
        <w:t>complexidade</w:t>
      </w:r>
      <w:r w:rsidRPr="3CBBC1CA" w:rsidR="03C178B4">
        <w:rPr>
          <w:rStyle w:val="Forte"/>
          <w:noProof w:val="0"/>
          <w:lang w:val="en-US"/>
        </w:rPr>
        <w:t xml:space="preserve"> do </w:t>
      </w:r>
      <w:r w:rsidRPr="3CBBC1CA" w:rsidR="03C178B4">
        <w:rPr>
          <w:rStyle w:val="Forte"/>
          <w:noProof w:val="0"/>
          <w:lang w:val="en-US"/>
        </w:rPr>
        <w:t>modelo</w:t>
      </w:r>
      <w:r w:rsidRPr="3CBBC1CA" w:rsidR="03C178B4">
        <w:rPr>
          <w:rStyle w:val="Forte"/>
          <w:noProof w:val="0"/>
          <w:lang w:val="en-US"/>
        </w:rPr>
        <w:t>: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Penalidades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forçam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os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coeficientes</w:t>
      </w:r>
      <w:r w:rsidRPr="3CBBC1CA" w:rsidR="03C178B4">
        <w:rPr>
          <w:noProof w:val="0"/>
          <w:lang w:val="en-US"/>
        </w:rPr>
        <w:t xml:space="preserve"> dos </w:t>
      </w:r>
      <w:r w:rsidRPr="3CBBC1CA" w:rsidR="03C178B4">
        <w:rPr>
          <w:noProof w:val="0"/>
          <w:lang w:val="en-US"/>
        </w:rPr>
        <w:t>parâmetros</w:t>
      </w:r>
      <w:r w:rsidRPr="3CBBC1CA" w:rsidR="03C178B4">
        <w:rPr>
          <w:noProof w:val="0"/>
          <w:lang w:val="en-US"/>
        </w:rPr>
        <w:t xml:space="preserve"> a </w:t>
      </w:r>
      <w:r w:rsidRPr="3CBBC1CA" w:rsidR="03C178B4">
        <w:rPr>
          <w:noProof w:val="0"/>
          <w:lang w:val="en-US"/>
        </w:rPr>
        <w:t>serem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menores</w:t>
      </w:r>
      <w:r w:rsidRPr="3CBBC1CA" w:rsidR="03C178B4">
        <w:rPr>
          <w:noProof w:val="0"/>
          <w:lang w:val="en-US"/>
        </w:rPr>
        <w:t xml:space="preserve">, </w:t>
      </w:r>
      <w:r w:rsidRPr="3CBBC1CA" w:rsidR="03C178B4">
        <w:rPr>
          <w:noProof w:val="0"/>
          <w:lang w:val="en-US"/>
        </w:rPr>
        <w:t>simplificando</w:t>
      </w:r>
      <w:r w:rsidRPr="3CBBC1CA" w:rsidR="03C178B4">
        <w:rPr>
          <w:noProof w:val="0"/>
          <w:lang w:val="en-US"/>
        </w:rPr>
        <w:t xml:space="preserve"> o </w:t>
      </w:r>
      <w:r w:rsidRPr="3CBBC1CA" w:rsidR="03C178B4">
        <w:rPr>
          <w:noProof w:val="0"/>
          <w:lang w:val="en-US"/>
        </w:rPr>
        <w:t>modelo</w:t>
      </w:r>
      <w:r w:rsidRPr="3CBBC1CA" w:rsidR="03C178B4">
        <w:rPr>
          <w:noProof w:val="0"/>
          <w:lang w:val="en-US"/>
        </w:rPr>
        <w:t>.</w:t>
      </w:r>
    </w:p>
    <w:p w:rsidR="03C178B4" w:rsidP="3CBBC1CA" w:rsidRDefault="03C178B4" w14:paraId="5856D2A5" w14:textId="3002F64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03C178B4">
        <w:rPr>
          <w:rStyle w:val="Forte"/>
          <w:noProof w:val="0"/>
          <w:lang w:val="en-US"/>
        </w:rPr>
        <w:t xml:space="preserve">Evita </w:t>
      </w:r>
      <w:r w:rsidRPr="3CBBC1CA" w:rsidR="03C178B4">
        <w:rPr>
          <w:rStyle w:val="Forte"/>
          <w:noProof w:val="0"/>
          <w:lang w:val="en-US"/>
        </w:rPr>
        <w:t>ajustes</w:t>
      </w:r>
      <w:r w:rsidRPr="3CBBC1CA" w:rsidR="03C178B4">
        <w:rPr>
          <w:rStyle w:val="Forte"/>
          <w:noProof w:val="0"/>
          <w:lang w:val="en-US"/>
        </w:rPr>
        <w:t xml:space="preserve"> </w:t>
      </w:r>
      <w:r w:rsidRPr="3CBBC1CA" w:rsidR="03C178B4">
        <w:rPr>
          <w:rStyle w:val="Forte"/>
          <w:noProof w:val="0"/>
          <w:lang w:val="en-US"/>
        </w:rPr>
        <w:t>excessivos</w:t>
      </w:r>
      <w:r w:rsidRPr="3CBBC1CA" w:rsidR="03C178B4">
        <w:rPr>
          <w:rStyle w:val="Forte"/>
          <w:noProof w:val="0"/>
          <w:lang w:val="en-US"/>
        </w:rPr>
        <w:t>: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Modelos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complexos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podem</w:t>
      </w:r>
      <w:r w:rsidRPr="3CBBC1CA" w:rsidR="03C178B4">
        <w:rPr>
          <w:noProof w:val="0"/>
          <w:lang w:val="en-US"/>
        </w:rPr>
        <w:t xml:space="preserve"> se </w:t>
      </w:r>
      <w:r w:rsidRPr="3CBBC1CA" w:rsidR="03C178B4">
        <w:rPr>
          <w:noProof w:val="0"/>
          <w:lang w:val="en-US"/>
        </w:rPr>
        <w:t>ajustar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demais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aos</w:t>
      </w:r>
      <w:r w:rsidRPr="3CBBC1CA" w:rsidR="03C178B4">
        <w:rPr>
          <w:noProof w:val="0"/>
          <w:lang w:val="en-US"/>
        </w:rPr>
        <w:t xml:space="preserve"> dados de </w:t>
      </w:r>
      <w:r w:rsidRPr="3CBBC1CA" w:rsidR="03C178B4">
        <w:rPr>
          <w:noProof w:val="0"/>
          <w:lang w:val="en-US"/>
        </w:rPr>
        <w:t>treino</w:t>
      </w:r>
      <w:r w:rsidRPr="3CBBC1CA" w:rsidR="03C178B4">
        <w:rPr>
          <w:noProof w:val="0"/>
          <w:lang w:val="en-US"/>
        </w:rPr>
        <w:t xml:space="preserve">, </w:t>
      </w:r>
      <w:r w:rsidRPr="3CBBC1CA" w:rsidR="03C178B4">
        <w:rPr>
          <w:noProof w:val="0"/>
          <w:lang w:val="en-US"/>
        </w:rPr>
        <w:t>capturando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ruídos</w:t>
      </w:r>
      <w:r w:rsidRPr="3CBBC1CA" w:rsidR="03C178B4">
        <w:rPr>
          <w:noProof w:val="0"/>
          <w:lang w:val="en-US"/>
        </w:rPr>
        <w:t xml:space="preserve"> e </w:t>
      </w:r>
      <w:r w:rsidRPr="3CBBC1CA" w:rsidR="03C178B4">
        <w:rPr>
          <w:noProof w:val="0"/>
          <w:lang w:val="en-US"/>
        </w:rPr>
        <w:t>padrões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irrelevantes</w:t>
      </w:r>
      <w:r w:rsidRPr="3CBBC1CA" w:rsidR="03C178B4">
        <w:rPr>
          <w:noProof w:val="0"/>
          <w:lang w:val="en-US"/>
        </w:rPr>
        <w:t xml:space="preserve">. </w:t>
      </w:r>
      <w:r w:rsidRPr="3CBBC1CA" w:rsidR="03C178B4">
        <w:rPr>
          <w:noProof w:val="0"/>
          <w:lang w:val="en-US"/>
        </w:rPr>
        <w:t>Penalidades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ajudam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a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evitar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isso</w:t>
      </w:r>
      <w:r w:rsidRPr="3CBBC1CA" w:rsidR="03C178B4">
        <w:rPr>
          <w:noProof w:val="0"/>
          <w:lang w:val="en-US"/>
        </w:rPr>
        <w:t>.</w:t>
      </w:r>
    </w:p>
    <w:p w:rsidR="03C178B4" w:rsidP="3CBBC1CA" w:rsidRDefault="03C178B4" w14:paraId="1D0F8B5F" w14:textId="537561F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03C178B4">
        <w:rPr>
          <w:rStyle w:val="Forte"/>
          <w:noProof w:val="0"/>
          <w:lang w:val="en-US"/>
        </w:rPr>
        <w:t>Melhora</w:t>
      </w:r>
      <w:r w:rsidRPr="3CBBC1CA" w:rsidR="03C178B4">
        <w:rPr>
          <w:rStyle w:val="Forte"/>
          <w:noProof w:val="0"/>
          <w:lang w:val="en-US"/>
        </w:rPr>
        <w:t xml:space="preserve"> a </w:t>
      </w:r>
      <w:r w:rsidRPr="3CBBC1CA" w:rsidR="03C178B4">
        <w:rPr>
          <w:rStyle w:val="Forte"/>
          <w:noProof w:val="0"/>
          <w:lang w:val="en-US"/>
        </w:rPr>
        <w:t>generalização</w:t>
      </w:r>
      <w:r w:rsidRPr="3CBBC1CA" w:rsidR="03C178B4">
        <w:rPr>
          <w:noProof w:val="0"/>
          <w:lang w:val="en-US"/>
        </w:rPr>
        <w:t xml:space="preserve">: Com um </w:t>
      </w:r>
      <w:r w:rsidRPr="3CBBC1CA" w:rsidR="03C178B4">
        <w:rPr>
          <w:noProof w:val="0"/>
          <w:lang w:val="en-US"/>
        </w:rPr>
        <w:t>modelo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mais</w:t>
      </w:r>
      <w:r w:rsidRPr="3CBBC1CA" w:rsidR="03C178B4">
        <w:rPr>
          <w:noProof w:val="0"/>
          <w:lang w:val="en-US"/>
        </w:rPr>
        <w:t xml:space="preserve"> simples, </w:t>
      </w:r>
      <w:r w:rsidRPr="3CBBC1CA" w:rsidR="03C178B4">
        <w:rPr>
          <w:noProof w:val="0"/>
          <w:lang w:val="en-US"/>
        </w:rPr>
        <w:t>ele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tende</w:t>
      </w:r>
      <w:r w:rsidRPr="3CBBC1CA" w:rsidR="03C178B4">
        <w:rPr>
          <w:noProof w:val="0"/>
          <w:lang w:val="en-US"/>
        </w:rPr>
        <w:t xml:space="preserve"> a se </w:t>
      </w:r>
      <w:r w:rsidRPr="3CBBC1CA" w:rsidR="03C178B4">
        <w:rPr>
          <w:noProof w:val="0"/>
          <w:lang w:val="en-US"/>
        </w:rPr>
        <w:t>adaptar</w:t>
      </w:r>
      <w:r w:rsidRPr="3CBBC1CA" w:rsidR="03C178B4">
        <w:rPr>
          <w:noProof w:val="0"/>
          <w:lang w:val="en-US"/>
        </w:rPr>
        <w:t xml:space="preserve"> </w:t>
      </w:r>
      <w:r w:rsidRPr="3CBBC1CA" w:rsidR="03C178B4">
        <w:rPr>
          <w:noProof w:val="0"/>
          <w:lang w:val="en-US"/>
        </w:rPr>
        <w:t>melhor</w:t>
      </w:r>
      <w:r w:rsidRPr="3CBBC1CA" w:rsidR="03C178B4">
        <w:rPr>
          <w:noProof w:val="0"/>
          <w:lang w:val="en-US"/>
        </w:rPr>
        <w:t xml:space="preserve"> a </w:t>
      </w:r>
      <w:r w:rsidRPr="3CBBC1CA" w:rsidR="03C178B4">
        <w:rPr>
          <w:noProof w:val="0"/>
          <w:lang w:val="en-US"/>
        </w:rPr>
        <w:t>novos</w:t>
      </w:r>
      <w:r w:rsidRPr="3CBBC1CA" w:rsidR="03C178B4">
        <w:rPr>
          <w:noProof w:val="0"/>
          <w:lang w:val="en-US"/>
        </w:rPr>
        <w:t xml:space="preserve"> dados, </w:t>
      </w:r>
      <w:r w:rsidRPr="3CBBC1CA" w:rsidR="03C178B4">
        <w:rPr>
          <w:noProof w:val="0"/>
          <w:lang w:val="en-US"/>
        </w:rPr>
        <w:t>melhorando</w:t>
      </w:r>
      <w:r w:rsidRPr="3CBBC1CA" w:rsidR="03C178B4">
        <w:rPr>
          <w:noProof w:val="0"/>
          <w:lang w:val="en-US"/>
        </w:rPr>
        <w:t xml:space="preserve"> a performance </w:t>
      </w:r>
      <w:r w:rsidRPr="3CBBC1CA" w:rsidR="03C178B4">
        <w:rPr>
          <w:noProof w:val="0"/>
          <w:lang w:val="en-US"/>
        </w:rPr>
        <w:t>em</w:t>
      </w:r>
      <w:r w:rsidRPr="3CBBC1CA" w:rsidR="03C178B4">
        <w:rPr>
          <w:noProof w:val="0"/>
          <w:lang w:val="en-US"/>
        </w:rPr>
        <w:t xml:space="preserve"> dados </w:t>
      </w:r>
      <w:r w:rsidRPr="3CBBC1CA" w:rsidR="03C178B4">
        <w:rPr>
          <w:noProof w:val="0"/>
          <w:lang w:val="en-US"/>
        </w:rPr>
        <w:t>não</w:t>
      </w:r>
      <w:r w:rsidRPr="3CBBC1CA" w:rsidR="03C178B4">
        <w:rPr>
          <w:noProof w:val="0"/>
          <w:lang w:val="en-US"/>
        </w:rPr>
        <w:t xml:space="preserve"> vistos.</w:t>
      </w:r>
    </w:p>
    <w:p w:rsidR="3CBBC1CA" w:rsidP="3CBBC1CA" w:rsidRDefault="3CBBC1CA" w14:paraId="6A836A43" w14:textId="72C89123">
      <w:pPr>
        <w:pStyle w:val="Normal"/>
        <w:rPr>
          <w:noProof w:val="0"/>
          <w:lang w:val="en-US"/>
        </w:rPr>
      </w:pPr>
    </w:p>
    <w:p w:rsidR="5144180B" w:rsidP="3CBBC1CA" w:rsidRDefault="5144180B" w14:paraId="7B0ED66F" w14:textId="4BBB8484">
      <w:pPr>
        <w:pStyle w:val="Ttulo1"/>
        <w:numPr>
          <w:ilvl w:val="0"/>
          <w:numId w:val="1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3CBBC1CA" w:rsidR="5144180B">
        <w:rPr>
          <w:noProof w:val="0"/>
          <w:lang w:val="pt-BR"/>
        </w:rPr>
        <w:t xml:space="preserve">L1 </w:t>
      </w:r>
      <w:r w:rsidRPr="3CBBC1CA" w:rsidR="5144180B">
        <w:rPr>
          <w:noProof w:val="0"/>
          <w:lang w:val="pt-BR"/>
        </w:rPr>
        <w:t>Regularization</w:t>
      </w:r>
      <w:r w:rsidRPr="3CBBC1CA" w:rsidR="5144180B">
        <w:rPr>
          <w:noProof w:val="0"/>
          <w:lang w:val="pt-BR"/>
        </w:rPr>
        <w:t xml:space="preserve"> (Lasso):</w:t>
      </w:r>
    </w:p>
    <w:p w:rsidR="5144180B" w:rsidP="3CBBC1CA" w:rsidRDefault="5144180B" w14:paraId="7CA0BE8A" w14:textId="3CB5C68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pt-BR"/>
        </w:rPr>
      </w:pPr>
      <w:r w:rsidRPr="3CBBC1CA" w:rsidR="5144180B">
        <w:rPr>
          <w:noProof w:val="0"/>
          <w:lang w:val="pt-BR"/>
        </w:rPr>
        <w:t>Lasso (</w:t>
      </w:r>
      <w:r w:rsidRPr="3CBBC1CA" w:rsidR="5144180B">
        <w:rPr>
          <w:noProof w:val="0"/>
          <w:lang w:val="pt-BR"/>
        </w:rPr>
        <w:t>Least</w:t>
      </w:r>
      <w:r w:rsidRPr="3CBBC1CA" w:rsidR="5144180B">
        <w:rPr>
          <w:noProof w:val="0"/>
          <w:lang w:val="pt-BR"/>
        </w:rPr>
        <w:t xml:space="preserve"> Absolute </w:t>
      </w:r>
      <w:r w:rsidRPr="3CBBC1CA" w:rsidR="5144180B">
        <w:rPr>
          <w:noProof w:val="0"/>
          <w:lang w:val="pt-BR"/>
        </w:rPr>
        <w:t>Shrinkage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and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Selection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Operator</w:t>
      </w:r>
      <w:r w:rsidRPr="3CBBC1CA" w:rsidR="5144180B">
        <w:rPr>
          <w:noProof w:val="0"/>
          <w:lang w:val="pt-BR"/>
        </w:rPr>
        <w:t xml:space="preserve">) </w:t>
      </w:r>
      <w:r w:rsidRPr="3CBBC1CA" w:rsidR="5144180B">
        <w:rPr>
          <w:noProof w:val="0"/>
          <w:lang w:val="pt-BR"/>
        </w:rPr>
        <w:t>adiciona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uma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penalidade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igual</w:t>
      </w:r>
      <w:r w:rsidRPr="3CBBC1CA" w:rsidR="5144180B">
        <w:rPr>
          <w:noProof w:val="0"/>
          <w:lang w:val="pt-BR"/>
        </w:rPr>
        <w:t xml:space="preserve"> à soma dos </w:t>
      </w:r>
      <w:r w:rsidRPr="3CBBC1CA" w:rsidR="5144180B">
        <w:rPr>
          <w:noProof w:val="0"/>
          <w:lang w:val="pt-BR"/>
        </w:rPr>
        <w:t>valores</w:t>
      </w:r>
      <w:r w:rsidRPr="3CBBC1CA" w:rsidR="5144180B">
        <w:rPr>
          <w:noProof w:val="0"/>
          <w:lang w:val="pt-BR"/>
        </w:rPr>
        <w:t xml:space="preserve"> </w:t>
      </w:r>
      <w:r w:rsidRPr="3CBBC1CA" w:rsidR="5144180B">
        <w:rPr>
          <w:noProof w:val="0"/>
          <w:lang w:val="pt-BR"/>
        </w:rPr>
        <w:t>absolutos</w:t>
      </w:r>
      <w:r w:rsidRPr="3CBBC1CA" w:rsidR="5144180B">
        <w:rPr>
          <w:noProof w:val="0"/>
          <w:lang w:val="pt-BR"/>
        </w:rPr>
        <w:t xml:space="preserve"> dos </w:t>
      </w:r>
      <w:r w:rsidRPr="3CBBC1CA" w:rsidR="5144180B">
        <w:rPr>
          <w:noProof w:val="0"/>
          <w:lang w:val="pt-BR"/>
        </w:rPr>
        <w:t>coeficientes</w:t>
      </w:r>
      <w:r w:rsidRPr="3CBBC1CA" w:rsidR="5144180B">
        <w:rPr>
          <w:noProof w:val="0"/>
          <w:lang w:val="pt-BR"/>
        </w:rPr>
        <w:t>.</w:t>
      </w:r>
    </w:p>
    <w:p w:rsidR="5144180B" w:rsidP="3CBBC1CA" w:rsidRDefault="5144180B" w14:paraId="69345C27" w14:textId="7D55F2E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5144180B">
        <w:rPr>
          <w:noProof w:val="0"/>
          <w:lang w:val="en-US"/>
        </w:rPr>
        <w:t>Isso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pode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resultar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em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coeficientes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exatamente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iguais</w:t>
      </w:r>
      <w:r w:rsidRPr="3CBBC1CA" w:rsidR="5144180B">
        <w:rPr>
          <w:noProof w:val="0"/>
          <w:lang w:val="en-US"/>
        </w:rPr>
        <w:t xml:space="preserve"> a zero, </w:t>
      </w:r>
      <w:r w:rsidRPr="3CBBC1CA" w:rsidR="5144180B">
        <w:rPr>
          <w:noProof w:val="0"/>
          <w:lang w:val="en-US"/>
        </w:rPr>
        <w:t>efetivamente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selecionando</w:t>
      </w:r>
      <w:r w:rsidRPr="3CBBC1CA" w:rsidR="5144180B">
        <w:rPr>
          <w:noProof w:val="0"/>
          <w:lang w:val="en-US"/>
        </w:rPr>
        <w:t xml:space="preserve"> um </w:t>
      </w:r>
      <w:r w:rsidRPr="3CBBC1CA" w:rsidR="5144180B">
        <w:rPr>
          <w:noProof w:val="0"/>
          <w:lang w:val="en-US"/>
        </w:rPr>
        <w:t>subconjunto</w:t>
      </w:r>
      <w:r w:rsidRPr="3CBBC1CA" w:rsidR="5144180B">
        <w:rPr>
          <w:noProof w:val="0"/>
          <w:lang w:val="en-US"/>
        </w:rPr>
        <w:t xml:space="preserve"> de </w:t>
      </w:r>
      <w:r w:rsidRPr="3CBBC1CA" w:rsidR="5144180B">
        <w:rPr>
          <w:noProof w:val="0"/>
          <w:lang w:val="en-US"/>
        </w:rPr>
        <w:t>características</w:t>
      </w:r>
      <w:r w:rsidRPr="3CBBC1CA" w:rsidR="5144180B">
        <w:rPr>
          <w:noProof w:val="0"/>
          <w:lang w:val="en-US"/>
        </w:rPr>
        <w:t xml:space="preserve"> e </w:t>
      </w:r>
      <w:r w:rsidRPr="3CBBC1CA" w:rsidR="5144180B">
        <w:rPr>
          <w:noProof w:val="0"/>
          <w:lang w:val="en-US"/>
        </w:rPr>
        <w:t>simplificando</w:t>
      </w:r>
      <w:r w:rsidRPr="3CBBC1CA" w:rsidR="5144180B">
        <w:rPr>
          <w:noProof w:val="0"/>
          <w:lang w:val="en-US"/>
        </w:rPr>
        <w:t xml:space="preserve"> o </w:t>
      </w:r>
      <w:r w:rsidRPr="3CBBC1CA" w:rsidR="5144180B">
        <w:rPr>
          <w:noProof w:val="0"/>
          <w:lang w:val="en-US"/>
        </w:rPr>
        <w:t>modelo</w:t>
      </w:r>
      <w:r w:rsidRPr="3CBBC1CA" w:rsidR="5144180B">
        <w:rPr>
          <w:noProof w:val="0"/>
          <w:lang w:val="en-US"/>
        </w:rPr>
        <w:t>.</w:t>
      </w:r>
    </w:p>
    <w:p w:rsidR="5144180B" w:rsidP="3CBBC1CA" w:rsidRDefault="5144180B" w14:paraId="2414DB6F" w14:textId="4A25597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5144180B">
        <w:rPr>
          <w:noProof w:val="0"/>
          <w:lang w:val="en-US"/>
        </w:rPr>
        <w:t xml:space="preserve">É </w:t>
      </w:r>
      <w:r w:rsidRPr="3CBBC1CA" w:rsidR="5144180B">
        <w:rPr>
          <w:noProof w:val="0"/>
          <w:lang w:val="en-US"/>
        </w:rPr>
        <w:t>útil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quando</w:t>
      </w:r>
      <w:r w:rsidRPr="3CBBC1CA" w:rsidR="5144180B">
        <w:rPr>
          <w:noProof w:val="0"/>
          <w:lang w:val="en-US"/>
        </w:rPr>
        <w:t xml:space="preserve"> se </w:t>
      </w:r>
      <w:r w:rsidRPr="3CBBC1CA" w:rsidR="5144180B">
        <w:rPr>
          <w:noProof w:val="0"/>
          <w:lang w:val="en-US"/>
        </w:rPr>
        <w:t>espera</w:t>
      </w:r>
      <w:r w:rsidRPr="3CBBC1CA" w:rsidR="5144180B">
        <w:rPr>
          <w:noProof w:val="0"/>
          <w:lang w:val="en-US"/>
        </w:rPr>
        <w:t xml:space="preserve"> que </w:t>
      </w:r>
      <w:r w:rsidRPr="3CBBC1CA" w:rsidR="5144180B">
        <w:rPr>
          <w:noProof w:val="0"/>
          <w:lang w:val="en-US"/>
        </w:rPr>
        <w:t>apenas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algumas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características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sejam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relevantes</w:t>
      </w:r>
      <w:r w:rsidRPr="3CBBC1CA" w:rsidR="5144180B">
        <w:rPr>
          <w:noProof w:val="0"/>
          <w:lang w:val="en-US"/>
        </w:rPr>
        <w:t>.</w:t>
      </w:r>
    </w:p>
    <w:p w:rsidR="5144180B" w:rsidP="3CBBC1CA" w:rsidRDefault="5144180B" w14:paraId="724CF8B8" w14:textId="5D2A2AF3">
      <w:pPr>
        <w:pStyle w:val="Ttulo1"/>
        <w:numPr>
          <w:ilvl w:val="0"/>
          <w:numId w:val="12"/>
        </w:numPr>
        <w:rPr/>
      </w:pPr>
      <w:r w:rsidRPr="3CBBC1CA" w:rsidR="5144180B">
        <w:rPr>
          <w:noProof w:val="0"/>
          <w:lang w:val="en-US"/>
        </w:rPr>
        <w:t>L2 Regularization (Ridge):</w:t>
      </w:r>
    </w:p>
    <w:p w:rsidR="5144180B" w:rsidP="3CBBC1CA" w:rsidRDefault="5144180B" w14:paraId="377BEF03" w14:textId="4E46E60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5144180B">
        <w:rPr>
          <w:noProof w:val="0"/>
          <w:lang w:val="en-US"/>
        </w:rPr>
        <w:t>Ridge Regression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adiciona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uma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penalidade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igual</w:t>
      </w:r>
      <w:r w:rsidRPr="3CBBC1CA" w:rsidR="5144180B">
        <w:rPr>
          <w:noProof w:val="0"/>
          <w:lang w:val="en-US"/>
        </w:rPr>
        <w:t xml:space="preserve"> à soma dos </w:t>
      </w:r>
      <w:r w:rsidRPr="3CBBC1CA" w:rsidR="5144180B">
        <w:rPr>
          <w:noProof w:val="0"/>
          <w:lang w:val="en-US"/>
        </w:rPr>
        <w:t>quadrados</w:t>
      </w:r>
      <w:r w:rsidRPr="3CBBC1CA" w:rsidR="5144180B">
        <w:rPr>
          <w:noProof w:val="0"/>
          <w:lang w:val="en-US"/>
        </w:rPr>
        <w:t xml:space="preserve"> dos </w:t>
      </w:r>
      <w:r w:rsidRPr="3CBBC1CA" w:rsidR="5144180B">
        <w:rPr>
          <w:noProof w:val="0"/>
          <w:lang w:val="en-US"/>
        </w:rPr>
        <w:t>coeficientes</w:t>
      </w:r>
      <w:r w:rsidRPr="3CBBC1CA" w:rsidR="5144180B">
        <w:rPr>
          <w:noProof w:val="0"/>
          <w:lang w:val="en-US"/>
        </w:rPr>
        <w:t>.</w:t>
      </w:r>
    </w:p>
    <w:p w:rsidR="5144180B" w:rsidP="3CBBC1CA" w:rsidRDefault="5144180B" w14:paraId="72AA9127" w14:textId="1CD72A4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5144180B">
        <w:rPr>
          <w:noProof w:val="0"/>
          <w:lang w:val="en-US"/>
        </w:rPr>
        <w:t>Isso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tende</w:t>
      </w:r>
      <w:r w:rsidRPr="3CBBC1CA" w:rsidR="5144180B">
        <w:rPr>
          <w:noProof w:val="0"/>
          <w:lang w:val="en-US"/>
        </w:rPr>
        <w:t xml:space="preserve"> a </w:t>
      </w:r>
      <w:r w:rsidRPr="3CBBC1CA" w:rsidR="5144180B">
        <w:rPr>
          <w:noProof w:val="0"/>
          <w:lang w:val="en-US"/>
        </w:rPr>
        <w:t>distribuir</w:t>
      </w:r>
      <w:r w:rsidRPr="3CBBC1CA" w:rsidR="5144180B">
        <w:rPr>
          <w:noProof w:val="0"/>
          <w:lang w:val="en-US"/>
        </w:rPr>
        <w:t xml:space="preserve"> a </w:t>
      </w:r>
      <w:r w:rsidRPr="3CBBC1CA" w:rsidR="5144180B">
        <w:rPr>
          <w:noProof w:val="0"/>
          <w:lang w:val="en-US"/>
        </w:rPr>
        <w:t>penalidade</w:t>
      </w:r>
      <w:r w:rsidRPr="3CBBC1CA" w:rsidR="5144180B">
        <w:rPr>
          <w:noProof w:val="0"/>
          <w:lang w:val="en-US"/>
        </w:rPr>
        <w:t xml:space="preserve"> entre </w:t>
      </w:r>
      <w:r w:rsidRPr="3CBBC1CA" w:rsidR="5144180B">
        <w:rPr>
          <w:noProof w:val="0"/>
          <w:lang w:val="en-US"/>
        </w:rPr>
        <w:t>todos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os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coeficientes</w:t>
      </w:r>
      <w:r w:rsidRPr="3CBBC1CA" w:rsidR="5144180B">
        <w:rPr>
          <w:noProof w:val="0"/>
          <w:lang w:val="en-US"/>
        </w:rPr>
        <w:t xml:space="preserve">, </w:t>
      </w:r>
      <w:r w:rsidRPr="3CBBC1CA" w:rsidR="5144180B">
        <w:rPr>
          <w:noProof w:val="0"/>
          <w:lang w:val="en-US"/>
        </w:rPr>
        <w:t>reduzindo-os</w:t>
      </w:r>
      <w:r w:rsidRPr="3CBBC1CA" w:rsidR="5144180B">
        <w:rPr>
          <w:noProof w:val="0"/>
          <w:lang w:val="en-US"/>
        </w:rPr>
        <w:t xml:space="preserve">, mas </w:t>
      </w:r>
      <w:r w:rsidRPr="3CBBC1CA" w:rsidR="5144180B">
        <w:rPr>
          <w:noProof w:val="0"/>
          <w:lang w:val="en-US"/>
        </w:rPr>
        <w:t>não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os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zerando</w:t>
      </w:r>
      <w:r w:rsidRPr="3CBBC1CA" w:rsidR="5144180B">
        <w:rPr>
          <w:noProof w:val="0"/>
          <w:lang w:val="en-US"/>
        </w:rPr>
        <w:t>.</w:t>
      </w:r>
    </w:p>
    <w:p w:rsidR="5144180B" w:rsidP="3CBBC1CA" w:rsidRDefault="5144180B" w14:paraId="185FEBAC" w14:textId="4BE5411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3CBBC1CA" w:rsidR="5144180B">
        <w:rPr>
          <w:noProof w:val="0"/>
          <w:lang w:val="en-US"/>
        </w:rPr>
        <w:t xml:space="preserve">É </w:t>
      </w:r>
      <w:r w:rsidRPr="3CBBC1CA" w:rsidR="5144180B">
        <w:rPr>
          <w:noProof w:val="0"/>
          <w:lang w:val="en-US"/>
        </w:rPr>
        <w:t>útil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quando</w:t>
      </w:r>
      <w:r w:rsidRPr="3CBBC1CA" w:rsidR="5144180B">
        <w:rPr>
          <w:noProof w:val="0"/>
          <w:lang w:val="en-US"/>
        </w:rPr>
        <w:t xml:space="preserve"> se </w:t>
      </w:r>
      <w:r w:rsidRPr="3CBBC1CA" w:rsidR="5144180B">
        <w:rPr>
          <w:noProof w:val="0"/>
          <w:lang w:val="en-US"/>
        </w:rPr>
        <w:t>espera</w:t>
      </w:r>
      <w:r w:rsidRPr="3CBBC1CA" w:rsidR="5144180B">
        <w:rPr>
          <w:noProof w:val="0"/>
          <w:lang w:val="en-US"/>
        </w:rPr>
        <w:t xml:space="preserve"> que </w:t>
      </w:r>
      <w:r w:rsidRPr="3CBBC1CA" w:rsidR="5144180B">
        <w:rPr>
          <w:noProof w:val="0"/>
          <w:lang w:val="en-US"/>
        </w:rPr>
        <w:t>muitas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características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tenham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algum</w:t>
      </w:r>
      <w:r w:rsidRPr="3CBBC1CA" w:rsidR="5144180B">
        <w:rPr>
          <w:noProof w:val="0"/>
          <w:lang w:val="en-US"/>
        </w:rPr>
        <w:t xml:space="preserve"> </w:t>
      </w:r>
      <w:r w:rsidRPr="3CBBC1CA" w:rsidR="5144180B">
        <w:rPr>
          <w:noProof w:val="0"/>
          <w:lang w:val="en-US"/>
        </w:rPr>
        <w:t>efeito</w:t>
      </w:r>
      <w:r w:rsidRPr="3CBBC1CA" w:rsidR="5144180B">
        <w:rPr>
          <w:noProof w:val="0"/>
          <w:lang w:val="en-US"/>
        </w:rPr>
        <w:t xml:space="preserve">, </w:t>
      </w:r>
      <w:r w:rsidRPr="3CBBC1CA" w:rsidR="5144180B">
        <w:rPr>
          <w:noProof w:val="0"/>
          <w:lang w:val="en-US"/>
        </w:rPr>
        <w:t>mesmo</w:t>
      </w:r>
      <w:r w:rsidRPr="3CBBC1CA" w:rsidR="5144180B">
        <w:rPr>
          <w:noProof w:val="0"/>
          <w:lang w:val="en-US"/>
        </w:rPr>
        <w:t xml:space="preserve"> que </w:t>
      </w:r>
      <w:r w:rsidRPr="3CBBC1CA" w:rsidR="5144180B">
        <w:rPr>
          <w:noProof w:val="0"/>
          <w:lang w:val="en-US"/>
        </w:rPr>
        <w:t>pequeno</w:t>
      </w:r>
      <w:r w:rsidRPr="3CBBC1CA" w:rsidR="5144180B">
        <w:rPr>
          <w:noProof w:val="0"/>
          <w:lang w:val="en-US"/>
        </w:rPr>
        <w:t>.</w:t>
      </w:r>
    </w:p>
    <w:p w:rsidR="00342889" w:rsidP="3CBBC1CA" w:rsidRDefault="002E0C3E" w14:paraId="3DDB5367" w14:textId="6E2EF8CF">
      <w:pPr>
        <w:pStyle w:val="Ttulo1"/>
        <w:numPr>
          <w:ilvl w:val="0"/>
          <w:numId w:val="12"/>
        </w:numPr>
        <w:rPr/>
      </w:pPr>
      <w:r w:rsidR="002E0C3E">
        <w:rPr/>
        <w:t xml:space="preserve"> </w:t>
      </w:r>
      <w:r w:rsidR="002E0C3E">
        <w:rPr/>
        <w:t>Elastic Net</w:t>
      </w:r>
    </w:p>
    <w:p w:rsidR="00342889" w:rsidRDefault="002E0C3E" w14:paraId="24BCE30F" w14:textId="77777777">
      <w:r>
        <w:t>Elastic Net combina as penalidades do Lasso e da Ridge, lidando bem com variáveis correlacionadas e mantendo o equilíbrio entre simplicidade e performance.</w:t>
      </w:r>
    </w:p>
    <w:p w:rsidR="00342889" w:rsidP="3CBBC1CA" w:rsidRDefault="002E0C3E" w14:paraId="0AA4035E" w14:textId="7203339A">
      <w:pPr>
        <w:pStyle w:val="Ttulo1"/>
        <w:numPr>
          <w:ilvl w:val="0"/>
          <w:numId w:val="12"/>
        </w:numPr>
        <w:rPr/>
      </w:pPr>
      <w:r w:rsidR="33503DD1">
        <w:rPr/>
        <w:t xml:space="preserve"> </w:t>
      </w:r>
      <w:r w:rsidR="49C5E35B">
        <w:rPr/>
        <w:t xml:space="preserve">Outros </w:t>
      </w:r>
      <w:r w:rsidR="002E0C3E">
        <w:rPr/>
        <w:t>Métodos</w:t>
      </w:r>
    </w:p>
    <w:p w:rsidR="002E0C3E" w:rsidP="3CBBC1CA" w:rsidRDefault="002E0C3E" w14:paraId="747B7469" w14:textId="18910252">
      <w:pPr>
        <w:rPr>
          <w:lang w:val="pt-BR"/>
        </w:rPr>
      </w:pPr>
      <w:r w:rsidRPr="3CBBC1CA" w:rsidR="002E0C3E">
        <w:rPr>
          <w:lang w:val="pt-BR"/>
        </w:rPr>
        <w:t>Técnicas como</w:t>
      </w:r>
      <w:r w:rsidRPr="3CBBC1CA" w:rsidR="285688F9">
        <w:rPr>
          <w:lang w:val="pt-BR"/>
        </w:rPr>
        <w:t>:</w:t>
      </w:r>
      <w:r>
        <w:br/>
      </w:r>
      <w:r>
        <w:br/>
      </w:r>
      <w:r w:rsidRPr="3CBBC1CA" w:rsidR="73E7EE1B">
        <w:rPr>
          <w:lang w:val="pt-BR"/>
        </w:rPr>
        <w:t>-Cross-</w:t>
      </w:r>
      <w:r w:rsidRPr="3CBBC1CA" w:rsidR="73E7EE1B">
        <w:rPr>
          <w:lang w:val="pt-BR"/>
        </w:rPr>
        <w:t>Validation</w:t>
      </w:r>
      <w:r w:rsidRPr="3CBBC1CA" w:rsidR="73E7EE1B">
        <w:rPr>
          <w:lang w:val="pt-BR"/>
        </w:rPr>
        <w:t xml:space="preserve"> (Fazer o conjunto de treino/teste mudar com cada iteração do </w:t>
      </w:r>
      <w:r w:rsidRPr="3CBBC1CA" w:rsidR="73E7EE1B">
        <w:rPr>
          <w:lang w:val="pt-BR"/>
        </w:rPr>
        <w:t>modelo ,</w:t>
      </w:r>
      <w:r w:rsidRPr="3CBBC1CA" w:rsidR="73E7EE1B">
        <w:rPr>
          <w:lang w:val="pt-BR"/>
        </w:rPr>
        <w:t xml:space="preserve"> fazendo a validação cruzada)</w:t>
      </w:r>
    </w:p>
    <w:p w:rsidR="3CBBC1CA" w:rsidP="3CBBC1CA" w:rsidRDefault="3CBBC1CA" w14:paraId="2C1BEB78" w14:textId="5D9A6B52">
      <w:pPr>
        <w:rPr>
          <w:lang w:val="pt-BR"/>
        </w:rPr>
      </w:pPr>
      <w:r>
        <w:br/>
      </w:r>
      <w:r w:rsidRPr="3CBBC1CA" w:rsidR="0E6D578F">
        <w:rPr>
          <w:lang w:val="pt-BR"/>
        </w:rPr>
        <w:t xml:space="preserve">-Data </w:t>
      </w:r>
      <w:r w:rsidRPr="3CBBC1CA" w:rsidR="0E6D578F">
        <w:rPr>
          <w:lang w:val="pt-BR"/>
        </w:rPr>
        <w:t>Augmentation</w:t>
      </w:r>
      <w:r w:rsidRPr="3CBBC1CA" w:rsidR="0E6D578F">
        <w:rPr>
          <w:lang w:val="pt-BR"/>
        </w:rPr>
        <w:t xml:space="preserve"> (Enriquecer os dados para que o modelo se ajuste melhor aos dados)</w:t>
      </w:r>
    </w:p>
    <w:p w:rsidR="3CBBC1CA" w:rsidP="3CBBC1CA" w:rsidRDefault="3CBBC1CA" w14:paraId="37771B0E" w14:textId="556221E9">
      <w:pPr>
        <w:rPr>
          <w:lang w:val="pt-BR"/>
        </w:rPr>
      </w:pPr>
    </w:p>
    <w:p w:rsidR="43B6B9D5" w:rsidP="3CBBC1CA" w:rsidRDefault="43B6B9D5" w14:paraId="3CD201CF" w14:textId="477C881C">
      <w:pPr>
        <w:rPr>
          <w:lang w:val="pt-BR"/>
        </w:rPr>
      </w:pPr>
      <w:r w:rsidRPr="3CBBC1CA" w:rsidR="43B6B9D5">
        <w:rPr>
          <w:lang w:val="pt-BR"/>
        </w:rPr>
        <w:t>-</w:t>
      </w:r>
      <w:r w:rsidRPr="3CBBC1CA" w:rsidR="43B6B9D5">
        <w:rPr>
          <w:lang w:val="pt-BR"/>
        </w:rPr>
        <w:t>Regularization</w:t>
      </w:r>
      <w:r w:rsidRPr="3CBBC1CA" w:rsidR="43B6B9D5">
        <w:rPr>
          <w:lang w:val="pt-BR"/>
        </w:rPr>
        <w:t xml:space="preserve"> </w:t>
      </w:r>
      <w:r w:rsidRPr="3CBBC1CA" w:rsidR="43B6B9D5">
        <w:rPr>
          <w:lang w:val="pt-BR"/>
        </w:rPr>
        <w:t>Boosting</w:t>
      </w:r>
      <w:r w:rsidRPr="3CBBC1CA" w:rsidR="31BEDAA4">
        <w:rPr>
          <w:lang w:val="pt-BR"/>
        </w:rPr>
        <w:t xml:space="preserve"> </w:t>
      </w:r>
      <w:r w:rsidRPr="3CBBC1CA" w:rsidR="43B6B9D5">
        <w:rPr>
          <w:lang w:val="pt-BR"/>
        </w:rPr>
        <w:t>(</w:t>
      </w:r>
      <w:r w:rsidRPr="3CBBC1CA" w:rsidR="53CB7133">
        <w:rPr>
          <w:lang w:val="pt-BR"/>
        </w:rPr>
        <w:t xml:space="preserve">Usa </w:t>
      </w:r>
      <w:r w:rsidRPr="3CBBC1CA" w:rsidR="53CB7133">
        <w:rPr>
          <w:lang w:val="pt-BR"/>
        </w:rPr>
        <w:t>tecnicas</w:t>
      </w:r>
      <w:r w:rsidRPr="3CBBC1CA" w:rsidR="53CB7133">
        <w:rPr>
          <w:lang w:val="pt-BR"/>
        </w:rPr>
        <w:t xml:space="preserve"> de regularização </w:t>
      </w:r>
      <w:r w:rsidRPr="3CBBC1CA" w:rsidR="2D266B68">
        <w:rPr>
          <w:lang w:val="pt-BR"/>
        </w:rPr>
        <w:t xml:space="preserve">com </w:t>
      </w:r>
      <w:r w:rsidRPr="3CBBC1CA" w:rsidR="2D266B68">
        <w:rPr>
          <w:lang w:val="pt-BR"/>
        </w:rPr>
        <w:t>metodos</w:t>
      </w:r>
      <w:r w:rsidRPr="3CBBC1CA" w:rsidR="2D266B68">
        <w:rPr>
          <w:lang w:val="pt-BR"/>
        </w:rPr>
        <w:t xml:space="preserve"> de </w:t>
      </w:r>
      <w:r w:rsidRPr="3CBBC1CA" w:rsidR="2D266B68">
        <w:rPr>
          <w:lang w:val="pt-BR"/>
        </w:rPr>
        <w:t>boosting</w:t>
      </w:r>
      <w:r w:rsidRPr="3CBBC1CA" w:rsidR="2D266B68">
        <w:rPr>
          <w:lang w:val="pt-BR"/>
        </w:rPr>
        <w:t xml:space="preserve"> para melhorar a performance e evitando o </w:t>
      </w:r>
      <w:r w:rsidRPr="3CBBC1CA" w:rsidR="2D266B68">
        <w:rPr>
          <w:lang w:val="pt-BR"/>
        </w:rPr>
        <w:t>overfitting</w:t>
      </w:r>
      <w:r w:rsidRPr="3CBBC1CA" w:rsidR="2D266B68">
        <w:rPr>
          <w:lang w:val="pt-BR"/>
        </w:rPr>
        <w:t>)</w:t>
      </w:r>
    </w:p>
    <w:p w:rsidR="3CBBC1CA" w:rsidP="3CBBC1CA" w:rsidRDefault="3CBBC1CA" w14:paraId="004707C1" w14:textId="0507147B">
      <w:pPr>
        <w:rPr>
          <w:lang w:val="pt-BR"/>
        </w:rPr>
      </w:pPr>
    </w:p>
    <w:p w:rsidR="41C21462" w:rsidP="3CBBC1CA" w:rsidRDefault="41C21462" w14:paraId="618FBD80" w14:textId="76E4E60B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CBBC1CA" w:rsidR="41C21462">
        <w:rPr>
          <w:noProof w:val="0"/>
          <w:lang w:val="pt-BR"/>
        </w:rPr>
        <w:t xml:space="preserve">-Ensemble </w:t>
      </w:r>
      <w:r w:rsidRPr="3CBBC1CA" w:rsidR="41C21462">
        <w:rPr>
          <w:noProof w:val="0"/>
          <w:lang w:val="pt-BR"/>
        </w:rPr>
        <w:t>Methods</w:t>
      </w:r>
      <w:r w:rsidRPr="3CBBC1CA" w:rsidR="41C21462">
        <w:rPr>
          <w:noProof w:val="0"/>
          <w:lang w:val="pt-BR"/>
        </w:rPr>
        <w:t xml:space="preserve">: Combina previsões de vários modelos (como </w:t>
      </w:r>
      <w:r w:rsidRPr="3CBBC1CA" w:rsidR="41C21462">
        <w:rPr>
          <w:noProof w:val="0"/>
          <w:lang w:val="pt-BR"/>
        </w:rPr>
        <w:t>bagging</w:t>
      </w:r>
      <w:r w:rsidRPr="3CBBC1CA" w:rsidR="41C21462">
        <w:rPr>
          <w:noProof w:val="0"/>
          <w:lang w:val="pt-BR"/>
        </w:rPr>
        <w:t xml:space="preserve">, </w:t>
      </w:r>
      <w:r w:rsidRPr="3CBBC1CA" w:rsidR="41C21462">
        <w:rPr>
          <w:noProof w:val="0"/>
          <w:lang w:val="pt-BR"/>
        </w:rPr>
        <w:t>boosting</w:t>
      </w:r>
      <w:r w:rsidRPr="3CBBC1CA" w:rsidR="41C21462">
        <w:rPr>
          <w:noProof w:val="0"/>
          <w:lang w:val="pt-BR"/>
        </w:rPr>
        <w:t>) para melhorar a robustez e a generalização</w:t>
      </w:r>
    </w:p>
    <w:sectPr w:rsidR="00342889" w:rsidSect="00034616">
      <w:headerReference w:type="even" r:id="rId8"/>
      <w:headerReference w:type="default" r:id="rId9"/>
      <w:headerReference w:type="first" r:id="rId10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0C3E" w:rsidP="002E0C3E" w:rsidRDefault="002E0C3E" w14:paraId="2539DE89" w14:textId="77777777">
      <w:pPr>
        <w:spacing w:after="0" w:line="240" w:lineRule="auto"/>
      </w:pPr>
      <w:r>
        <w:separator/>
      </w:r>
    </w:p>
  </w:endnote>
  <w:endnote w:type="continuationSeparator" w:id="0">
    <w:p w:rsidR="002E0C3E" w:rsidP="002E0C3E" w:rsidRDefault="002E0C3E" w14:paraId="2290B3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0C3E" w:rsidP="002E0C3E" w:rsidRDefault="002E0C3E" w14:paraId="7A644420" w14:textId="77777777">
      <w:pPr>
        <w:spacing w:after="0" w:line="240" w:lineRule="auto"/>
      </w:pPr>
      <w:r>
        <w:separator/>
      </w:r>
    </w:p>
  </w:footnote>
  <w:footnote w:type="continuationSeparator" w:id="0">
    <w:p w:rsidR="002E0C3E" w:rsidP="002E0C3E" w:rsidRDefault="002E0C3E" w14:paraId="218DEB9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E0C3E" w:rsidRDefault="002E0C3E" w14:paraId="5BAC029C" w14:textId="22F055FB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1F419E" wp14:editId="51F505B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336221786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E0C3E" w:rsidR="002E0C3E" w:rsidP="002E0C3E" w:rsidRDefault="002E0C3E" w14:paraId="2B61D6F6" w14:textId="6380742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0C3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91F419E">
              <v:stroke joinstyle="miter"/>
              <v:path gradientshapeok="t" o:connecttype="rect"/>
            </v:shapetype>
            <v:shape id="Caixa de Texto 2" style="position:absolute;margin-left:3.3pt;margin-top:0;width:54.5pt;height:27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">
              <v:fill o:detectmouseclick="t"/>
              <v:textbox style="mso-fit-shape-to-text:t" inset="0,15pt,20pt,0">
                <w:txbxContent>
                  <w:p w:rsidRPr="002E0C3E" w:rsidR="002E0C3E" w:rsidP="002E0C3E" w:rsidRDefault="002E0C3E" w14:paraId="2B61D6F6" w14:textId="6380742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0C3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E0C3E" w:rsidRDefault="002E0C3E" w14:paraId="4EE2C673" w14:textId="0BC38AC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B08ACD" wp14:editId="3FB742C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942450029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E0C3E" w:rsidR="002E0C3E" w:rsidP="002E0C3E" w:rsidRDefault="002E0C3E" w14:paraId="2449B0E8" w14:textId="3A14817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0C3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7B08ACD">
              <v:stroke joinstyle="miter"/>
              <v:path gradientshapeok="t" o:connecttype="rect"/>
            </v:shapetype>
            <v:shape id="Caixa de Texto 3" style="position:absolute;margin-left:3.3pt;margin-top:0;width:54.5pt;height:27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">
              <v:fill o:detectmouseclick="t"/>
              <v:textbox style="mso-fit-shape-to-text:t" inset="0,15pt,20pt,0">
                <w:txbxContent>
                  <w:p w:rsidRPr="002E0C3E" w:rsidR="002E0C3E" w:rsidP="002E0C3E" w:rsidRDefault="002E0C3E" w14:paraId="2449B0E8" w14:textId="3A14817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0C3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2E0C3E" w:rsidRDefault="002E0C3E" w14:paraId="234C727E" w14:textId="1FB600C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483FDD" wp14:editId="41455F4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92150" cy="352425"/>
              <wp:effectExtent l="0" t="0" r="0" b="9525"/>
              <wp:wrapNone/>
              <wp:docPr id="14384836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E0C3E" w:rsidR="002E0C3E" w:rsidP="002E0C3E" w:rsidRDefault="002E0C3E" w14:paraId="6AC96FB3" w14:textId="4CCF218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E0C3E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4483FDD">
              <v:stroke joinstyle="miter"/>
              <v:path gradientshapeok="t" o:connecttype="rect"/>
            </v:shapetype>
            <v:shape id="Caixa de Texto 1" style="position:absolute;margin-left:3.3pt;margin-top:0;width:54.5pt;height:27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#intern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">
              <v:fill o:detectmouseclick="t"/>
              <v:textbox style="mso-fit-shape-to-text:t" inset="0,15pt,20pt,0">
                <w:txbxContent>
                  <w:p w:rsidRPr="002E0C3E" w:rsidR="002E0C3E" w:rsidP="002E0C3E" w:rsidRDefault="002E0C3E" w14:paraId="6AC96FB3" w14:textId="4CCF218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E0C3E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sjopSdgCvRfgys" int2:id="cetODuZP">
      <int2:state int2:type="AugLoop_Text_Critique" int2:value="Rejected"/>
    </int2:textHash>
    <int2:textHash int2:hashCode="fs/DS+6J5SLwal" int2:id="1WjqCbhv">
      <int2:state int2:type="AugLoop_Text_Critique" int2:value="Rejected"/>
    </int2:textHash>
    <int2:textHash int2:hashCode="zlUykeLOImxmX4" int2:id="OqouERDa">
      <int2:state int2:type="AugLoop_Text_Critique" int2:value="Rejected"/>
    </int2:textHash>
    <int2:textHash int2:hashCode="qjrsUpYKjRtDjM" int2:id="yNUB4R0n">
      <int2:state int2:type="AugLoop_Text_Critique" int2:value="Rejected"/>
    </int2:textHash>
    <int2:textHash int2:hashCode="m4x6dgXxKZoa38" int2:id="jpEUHsOQ">
      <int2:state int2:type="AugLoop_Text_Critique" int2:value="Rejected"/>
    </int2:textHash>
    <int2:bookmark int2:bookmarkName="_Int_s2IZGrDB" int2:invalidationBookmarkName="" int2:hashCode="LDU48GEvdqCpvm" int2:id="KEcZtpU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c11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804d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6c86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e93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694265018">
    <w:abstractNumId w:val="8"/>
  </w:num>
  <w:num w:numId="2" w16cid:durableId="785152354">
    <w:abstractNumId w:val="6"/>
  </w:num>
  <w:num w:numId="3" w16cid:durableId="1838231153">
    <w:abstractNumId w:val="5"/>
  </w:num>
  <w:num w:numId="4" w16cid:durableId="1131480613">
    <w:abstractNumId w:val="4"/>
  </w:num>
  <w:num w:numId="5" w16cid:durableId="1762678550">
    <w:abstractNumId w:val="7"/>
  </w:num>
  <w:num w:numId="6" w16cid:durableId="941575337">
    <w:abstractNumId w:val="3"/>
  </w:num>
  <w:num w:numId="7" w16cid:durableId="2136438565">
    <w:abstractNumId w:val="2"/>
  </w:num>
  <w:num w:numId="8" w16cid:durableId="1731345108">
    <w:abstractNumId w:val="1"/>
  </w:num>
  <w:num w:numId="9" w16cid:durableId="194337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C3E"/>
    <w:rsid w:val="00326F90"/>
    <w:rsid w:val="00342889"/>
    <w:rsid w:val="0042768F"/>
    <w:rsid w:val="00AA1D8D"/>
    <w:rsid w:val="00B47730"/>
    <w:rsid w:val="00CB0664"/>
    <w:rsid w:val="00FB9363"/>
    <w:rsid w:val="00FC693F"/>
    <w:rsid w:val="02A85AA1"/>
    <w:rsid w:val="03C178B4"/>
    <w:rsid w:val="06897B3E"/>
    <w:rsid w:val="0AAE88EB"/>
    <w:rsid w:val="0AB47D52"/>
    <w:rsid w:val="0D47CE98"/>
    <w:rsid w:val="0E6D578F"/>
    <w:rsid w:val="1730538C"/>
    <w:rsid w:val="1906F131"/>
    <w:rsid w:val="25A5C575"/>
    <w:rsid w:val="2604F631"/>
    <w:rsid w:val="285688F9"/>
    <w:rsid w:val="2D266B68"/>
    <w:rsid w:val="31BEDAA4"/>
    <w:rsid w:val="33503DD1"/>
    <w:rsid w:val="3729834C"/>
    <w:rsid w:val="3980FE16"/>
    <w:rsid w:val="3AD8888E"/>
    <w:rsid w:val="3CBBC1CA"/>
    <w:rsid w:val="3FC2F66D"/>
    <w:rsid w:val="413D83D9"/>
    <w:rsid w:val="41C21462"/>
    <w:rsid w:val="43B6B9D5"/>
    <w:rsid w:val="44C6CB3E"/>
    <w:rsid w:val="49824243"/>
    <w:rsid w:val="49C5E35B"/>
    <w:rsid w:val="4E8E0903"/>
    <w:rsid w:val="4FE23E0E"/>
    <w:rsid w:val="5144180B"/>
    <w:rsid w:val="53CB7133"/>
    <w:rsid w:val="55537B8B"/>
    <w:rsid w:val="57805365"/>
    <w:rsid w:val="58867D13"/>
    <w:rsid w:val="5D845DB3"/>
    <w:rsid w:val="615E0543"/>
    <w:rsid w:val="70EAFE4B"/>
    <w:rsid w:val="73E7EE1B"/>
    <w:rsid w:val="7483B36A"/>
    <w:rsid w:val="7676F5C5"/>
    <w:rsid w:val="798EF331"/>
    <w:rsid w:val="7AC70B4F"/>
    <w:rsid w:val="7D67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B629A206-B13E-45FD-9691-C292CEE1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.jpg" Id="Rffec2aebf9194008" /><Relationship Type="http://schemas.microsoft.com/office/2020/10/relationships/intelligence" Target="intelligence2.xml" Id="R6521667712bb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Pedro Porn Lustosa</lastModifiedBy>
  <revision>3</revision>
  <dcterms:created xsi:type="dcterms:W3CDTF">2024-10-21T14:26:00.0000000Z</dcterms:created>
  <dcterms:modified xsi:type="dcterms:W3CDTF">2024-10-21T14:47:53.8327863Z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db7ec4,4fa5205a,73c76f6d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2024-10-21T14:26:58Z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361073f0-8299-43df-af77-cedd46f92db8</vt:lpwstr>
  </property>
  <property fmtid="{D5CDD505-2E9C-101B-9397-08002B2CF9AE}" pid="11" name="MSIP_Label_40881dc9-f7f2-41de-a334-ceff3dc15b31_ContentBits">
    <vt:lpwstr>1</vt:lpwstr>
  </property>
</Properties>
</file>